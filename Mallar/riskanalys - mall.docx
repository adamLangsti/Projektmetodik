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C747" w14:textId="77777777" w:rsidR="00A77B3E" w:rsidRDefault="00061F06">
      <w:pPr>
        <w:pStyle w:val="Title"/>
      </w:pPr>
      <w:bookmarkStart w:id="0" w:name="h.o6kg7ax3tm57"/>
      <w:bookmarkEnd w:id="0"/>
      <w:r>
        <w:t>Riskanalys</w:t>
      </w:r>
    </w:p>
    <w:p w14:paraId="6199DB70" w14:textId="77777777" w:rsidR="00A77B3E" w:rsidRDefault="00061F06"/>
    <w:p w14:paraId="66844010" w14:textId="77777777" w:rsidR="00A77B3E" w:rsidRDefault="00061F06">
      <w:pPr>
        <w:rPr>
          <w:b/>
          <w:bCs/>
        </w:rPr>
      </w:pPr>
      <w:r>
        <w:rPr>
          <w:b/>
          <w:bCs/>
        </w:rPr>
        <w:t>Projektnamn</w:t>
      </w:r>
      <w:r>
        <w:tab/>
      </w:r>
      <w:r>
        <w:tab/>
        <w:t>[Namn på projektet]</w:t>
      </w:r>
    </w:p>
    <w:p w14:paraId="7A9A809F" w14:textId="77777777" w:rsidR="00A77B3E" w:rsidRDefault="00061F06">
      <w:pPr>
        <w:rPr>
          <w:b/>
          <w:bCs/>
        </w:rPr>
      </w:pPr>
      <w:r>
        <w:rPr>
          <w:b/>
          <w:bCs/>
        </w:rPr>
        <w:t>Projektledare</w:t>
      </w:r>
      <w:r>
        <w:rPr>
          <w:b/>
          <w:bCs/>
        </w:rPr>
        <w:tab/>
      </w:r>
      <w:r>
        <w:rPr>
          <w:b/>
          <w:bCs/>
        </w:rPr>
        <w:tab/>
      </w:r>
      <w:r>
        <w:t>[Namn på projektledare]</w:t>
      </w:r>
    </w:p>
    <w:p w14:paraId="144559A9" w14:textId="77777777" w:rsidR="00A77B3E" w:rsidRDefault="00061F06">
      <w:pPr>
        <w:rPr>
          <w:b/>
          <w:bCs/>
        </w:rPr>
      </w:pPr>
      <w:r>
        <w:rPr>
          <w:b/>
          <w:bCs/>
        </w:rPr>
        <w:t>Projektperiod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proofErr w:type="spellStart"/>
      <w:r>
        <w:t>Fr.o.m</w:t>
      </w:r>
      <w:proofErr w:type="spellEnd"/>
      <w:r>
        <w:t xml:space="preserve"> - </w:t>
      </w:r>
      <w:proofErr w:type="spellStart"/>
      <w:r>
        <w:t>t.o.m</w:t>
      </w:r>
      <w:proofErr w:type="spellEnd"/>
      <w:r>
        <w:t>]</w:t>
      </w:r>
    </w:p>
    <w:p w14:paraId="438D72A6" w14:textId="77777777" w:rsidR="00A77B3E" w:rsidRDefault="00061F06"/>
    <w:p w14:paraId="2474245F" w14:textId="77777777" w:rsidR="00A77B3E" w:rsidRDefault="00061F06"/>
    <w:p w14:paraId="16A410BA" w14:textId="77777777" w:rsidR="00A77B3E" w:rsidRDefault="00061F06">
      <w:pPr>
        <w:pStyle w:val="Heading1"/>
      </w:pPr>
      <w:bookmarkStart w:id="1" w:name="h.ykubn1jra6gh"/>
      <w:bookmarkEnd w:id="1"/>
      <w:r>
        <w:t>Miniriskmetoden</w:t>
      </w:r>
    </w:p>
    <w:p w14:paraId="2F227C99" w14:textId="77777777" w:rsidR="00A77B3E" w:rsidRDefault="00061F06"/>
    <w:p w14:paraId="5912C8EE" w14:textId="77777777" w:rsidR="00A77B3E" w:rsidRDefault="00061F06">
      <w:pPr>
        <w:rPr>
          <w:b/>
          <w:bCs/>
        </w:rPr>
      </w:pPr>
      <w:r>
        <w:rPr>
          <w:b/>
          <w:bCs/>
        </w:rPr>
        <w:t>SAN</w:t>
      </w:r>
      <w:r>
        <w:rPr>
          <w:b/>
          <w:bCs/>
        </w:rPr>
        <w:tab/>
      </w:r>
      <w:r>
        <w:t xml:space="preserve">Sannolikhet att händelsen inträffar. Skala 1 - 5 </w:t>
      </w:r>
    </w:p>
    <w:p w14:paraId="40B33A03" w14:textId="77777777" w:rsidR="00A77B3E" w:rsidRDefault="00061F06">
      <w:pPr>
        <w:rPr>
          <w:b/>
          <w:bCs/>
        </w:rPr>
      </w:pPr>
      <w:r>
        <w:rPr>
          <w:b/>
          <w:bCs/>
        </w:rPr>
        <w:t>KON</w:t>
      </w:r>
      <w:r>
        <w:rPr>
          <w:b/>
          <w:bCs/>
        </w:rPr>
        <w:tab/>
      </w:r>
      <w:r>
        <w:t>Konsekvens om händelsen inträffar. Skala 1 - 5</w:t>
      </w:r>
    </w:p>
    <w:p w14:paraId="36C55FFB" w14:textId="77777777" w:rsidR="00A77B3E" w:rsidRDefault="00061F06">
      <w:pPr>
        <w:rPr>
          <w:b/>
          <w:bCs/>
        </w:rPr>
      </w:pPr>
      <w:r>
        <w:rPr>
          <w:b/>
          <w:bCs/>
        </w:rPr>
        <w:t>R/V</w:t>
      </w:r>
      <w:r>
        <w:rPr>
          <w:b/>
          <w:bCs/>
        </w:rPr>
        <w:tab/>
      </w:r>
      <w:r>
        <w:t>Riskvärde (s</w:t>
      </w:r>
      <w:r>
        <w:t>annolikhet * konsekvens)</w:t>
      </w:r>
    </w:p>
    <w:p w14:paraId="4CFFE052" w14:textId="77777777" w:rsidR="00A77B3E" w:rsidRDefault="00061F06"/>
    <w:p w14:paraId="0F4D9637" w14:textId="77777777" w:rsidR="00A77B3E" w:rsidRDefault="00061F06">
      <w:pPr>
        <w:rPr>
          <w:b/>
          <w:bCs/>
        </w:rPr>
      </w:pPr>
      <w:r>
        <w:rPr>
          <w:b/>
          <w:bCs/>
        </w:rPr>
        <w:t xml:space="preserve">   </w:t>
      </w:r>
      <w:r>
        <w:t>#</w:t>
      </w:r>
      <w:r>
        <w:rPr>
          <w:b/>
          <w:bCs/>
        </w:rPr>
        <w:t xml:space="preserve"> </w:t>
      </w:r>
      <w:r>
        <w:rPr>
          <w:b/>
          <w:bCs/>
        </w:rPr>
        <w:tab/>
        <w:t>Identifierad risk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SAN</w:t>
      </w:r>
      <w:r>
        <w:rPr>
          <w:b/>
          <w:bCs/>
        </w:rPr>
        <w:tab/>
        <w:t>KON</w:t>
      </w:r>
      <w:r>
        <w:rPr>
          <w:b/>
          <w:bCs/>
        </w:rPr>
        <w:tab/>
        <w:t>R/V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7169"/>
        <w:gridCol w:w="534"/>
        <w:gridCol w:w="534"/>
        <w:gridCol w:w="534"/>
      </w:tblGrid>
      <w:tr w:rsidR="00A77B3E" w14:paraId="1019B92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6917" w14:textId="77777777" w:rsidR="00A77B3E" w:rsidRDefault="00061F06">
            <w: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582B" w14:textId="77777777" w:rsidR="00A77B3E" w:rsidRDefault="00061F06">
            <w:r>
              <w:t>Leverans av material försenas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4807" w14:textId="77777777" w:rsidR="00A77B3E" w:rsidRDefault="00061F0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2FA7" w14:textId="77777777" w:rsidR="00A77B3E" w:rsidRDefault="00061F0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DDED" w14:textId="77777777" w:rsidR="00A77B3E" w:rsidRDefault="00061F06">
            <w:pPr>
              <w:jc w:val="center"/>
            </w:pPr>
            <w:r>
              <w:t>9</w:t>
            </w:r>
          </w:p>
        </w:tc>
      </w:tr>
      <w:tr w:rsidR="00A77B3E" w14:paraId="7626410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9795" w14:textId="77777777" w:rsidR="00A77B3E" w:rsidRDefault="00061F06">
            <w:r>
              <w:t>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127C" w14:textId="77777777" w:rsidR="00A77B3E" w:rsidRDefault="00061F06">
            <w:r>
              <w:t>Kritisk personal (utvecklare) blir sjukskriven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F358" w14:textId="77777777" w:rsidR="00A77B3E" w:rsidRDefault="00061F0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37B5" w14:textId="77777777" w:rsidR="00A77B3E" w:rsidRDefault="00061F0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F232" w14:textId="77777777" w:rsidR="00A77B3E" w:rsidRDefault="00061F06">
            <w:pPr>
              <w:jc w:val="center"/>
            </w:pPr>
            <w:r>
              <w:t>8</w:t>
            </w:r>
          </w:p>
        </w:tc>
      </w:tr>
      <w:tr w:rsidR="00A77B3E" w14:paraId="2BBAD81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93B8" w14:textId="77777777" w:rsidR="00A77B3E" w:rsidRDefault="00061F06">
            <w: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BC29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1ADB" w14:textId="77777777" w:rsidR="00A77B3E" w:rsidRDefault="00061F0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129C" w14:textId="77777777" w:rsidR="00A77B3E" w:rsidRDefault="00061F0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CD5A" w14:textId="77777777" w:rsidR="00A77B3E" w:rsidRDefault="00061F06">
            <w:pPr>
              <w:jc w:val="center"/>
            </w:pPr>
          </w:p>
        </w:tc>
      </w:tr>
      <w:tr w:rsidR="00A77B3E" w14:paraId="071B2E3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3DB3" w14:textId="77777777" w:rsidR="00A77B3E" w:rsidRDefault="00061F06">
            <w:r>
              <w:t>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CBFA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0865" w14:textId="77777777" w:rsidR="00A77B3E" w:rsidRDefault="00061F0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C49C" w14:textId="77777777" w:rsidR="00A77B3E" w:rsidRDefault="00061F0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E2C" w14:textId="77777777" w:rsidR="00A77B3E" w:rsidRDefault="00061F06">
            <w:pPr>
              <w:jc w:val="center"/>
            </w:pPr>
          </w:p>
        </w:tc>
      </w:tr>
      <w:tr w:rsidR="00A77B3E" w14:paraId="1518B7F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7BE1" w14:textId="77777777" w:rsidR="00A77B3E" w:rsidRDefault="00061F06">
            <w:r>
              <w:t>R5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368A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10C3" w14:textId="77777777" w:rsidR="00A77B3E" w:rsidRDefault="00061F0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17BB" w14:textId="77777777" w:rsidR="00A77B3E" w:rsidRDefault="00061F0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2365" w14:textId="77777777" w:rsidR="00A77B3E" w:rsidRDefault="00061F06">
            <w:pPr>
              <w:jc w:val="center"/>
            </w:pPr>
          </w:p>
        </w:tc>
      </w:tr>
      <w:tr w:rsidR="00A77B3E" w14:paraId="508B59A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D272" w14:textId="77777777" w:rsidR="00A77B3E" w:rsidRDefault="00061F06">
            <w:r>
              <w:t>R6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5235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7939" w14:textId="77777777" w:rsidR="00A77B3E" w:rsidRDefault="00061F0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3B80" w14:textId="77777777" w:rsidR="00A77B3E" w:rsidRDefault="00061F0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7564" w14:textId="77777777" w:rsidR="00A77B3E" w:rsidRDefault="00061F06">
            <w:pPr>
              <w:jc w:val="center"/>
            </w:pPr>
          </w:p>
        </w:tc>
      </w:tr>
      <w:tr w:rsidR="00A77B3E" w14:paraId="2B45408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BA07" w14:textId="77777777" w:rsidR="00A77B3E" w:rsidRDefault="00061F06">
            <w:r>
              <w:t>R7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6308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DE22" w14:textId="77777777" w:rsidR="00A77B3E" w:rsidRDefault="00061F0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88FB" w14:textId="77777777" w:rsidR="00A77B3E" w:rsidRDefault="00061F0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DBBA" w14:textId="77777777" w:rsidR="00A77B3E" w:rsidRDefault="00061F06">
            <w:pPr>
              <w:jc w:val="center"/>
            </w:pPr>
          </w:p>
        </w:tc>
      </w:tr>
      <w:tr w:rsidR="00A77B3E" w14:paraId="7F769A4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E366" w14:textId="77777777" w:rsidR="00A77B3E" w:rsidRDefault="00061F06">
            <w:r>
              <w:t>R8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7DCC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C85D" w14:textId="77777777" w:rsidR="00A77B3E" w:rsidRDefault="00061F0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55AD" w14:textId="77777777" w:rsidR="00A77B3E" w:rsidRDefault="00061F0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A908" w14:textId="77777777" w:rsidR="00A77B3E" w:rsidRDefault="00061F06">
            <w:pPr>
              <w:jc w:val="center"/>
            </w:pPr>
          </w:p>
        </w:tc>
      </w:tr>
    </w:tbl>
    <w:p w14:paraId="04099819" w14:textId="77777777" w:rsidR="00A77B3E" w:rsidRDefault="00061F06"/>
    <w:p w14:paraId="7F1CA5C2" w14:textId="77777777" w:rsidR="00A77B3E" w:rsidRDefault="00061F06">
      <w:pPr>
        <w:pStyle w:val="Heading1"/>
        <w:pageBreakBefore/>
      </w:pPr>
      <w:bookmarkStart w:id="2" w:name="h.j3om6pisko6"/>
      <w:bookmarkEnd w:id="2"/>
      <w:r>
        <w:lastRenderedPageBreak/>
        <w:t>Riskhanteringsplan / Åtgärdsplan</w:t>
      </w:r>
    </w:p>
    <w:p w14:paraId="091009E7" w14:textId="77777777" w:rsidR="00A77B3E" w:rsidRDefault="00061F06"/>
    <w:p w14:paraId="4758914C" w14:textId="77777777" w:rsidR="00A77B3E" w:rsidRDefault="00061F06">
      <w:r>
        <w:t>Risk-#</w:t>
      </w:r>
      <w:r>
        <w:tab/>
        <w:t>R</w:t>
      </w:r>
      <w:r>
        <w:t>isk</w:t>
      </w:r>
      <w:r>
        <w:tab/>
      </w:r>
      <w:r>
        <w:tab/>
      </w:r>
      <w:r>
        <w:tab/>
      </w:r>
      <w:r>
        <w:tab/>
        <w:t>#</w:t>
      </w:r>
      <w:r>
        <w:tab/>
        <w:t>R/V</w:t>
      </w:r>
      <w:r>
        <w:tab/>
        <w:t>Åtgärd</w:t>
      </w:r>
      <w:r>
        <w:tab/>
      </w:r>
      <w:r>
        <w:tab/>
      </w:r>
      <w:r>
        <w:tab/>
      </w:r>
      <w:r>
        <w:tab/>
      </w:r>
      <w:r>
        <w:tab/>
        <w:t>Ansvar.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1849"/>
        <w:gridCol w:w="641"/>
        <w:gridCol w:w="214"/>
        <w:gridCol w:w="5428"/>
        <w:gridCol w:w="952"/>
      </w:tblGrid>
      <w:tr w:rsidR="00A77B3E" w14:paraId="79F3BFE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FB29" w14:textId="77777777" w:rsidR="00A77B3E" w:rsidRDefault="00061F06">
            <w: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129D" w14:textId="77777777" w:rsidR="00A77B3E" w:rsidRDefault="00061F06">
            <w:r>
              <w:t>Materialförsening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C5C9" w14:textId="77777777" w:rsidR="00A77B3E" w:rsidRDefault="00061F06">
            <w:r>
              <w:t>RÅ1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8510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96E0" w14:textId="77777777" w:rsidR="00A77B3E" w:rsidRDefault="00061F06">
            <w:r>
              <w:t>Upphandling alternativa leverantörer samt kontraktering.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BD9C" w14:textId="77777777" w:rsidR="00A77B3E" w:rsidRDefault="00061F06">
            <w:r>
              <w:t>Peder Q</w:t>
            </w:r>
          </w:p>
        </w:tc>
      </w:tr>
      <w:tr w:rsidR="00A77B3E" w14:paraId="5CF7ACA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87B2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6BBD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14B7" w14:textId="77777777" w:rsidR="00A77B3E" w:rsidRDefault="00061F06">
            <w:r>
              <w:t>RÅ2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8F43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F4EC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FE09" w14:textId="77777777" w:rsidR="00A77B3E" w:rsidRDefault="00061F06"/>
        </w:tc>
      </w:tr>
      <w:tr w:rsidR="00A77B3E" w14:paraId="17D23BF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9FF2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C481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6E8A" w14:textId="77777777" w:rsidR="00A77B3E" w:rsidRDefault="00061F06">
            <w:r>
              <w:t>RÅ3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90A1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4AEE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4928" w14:textId="77777777" w:rsidR="00A77B3E" w:rsidRDefault="00061F06"/>
        </w:tc>
      </w:tr>
      <w:tr w:rsidR="00A77B3E" w14:paraId="60D69AB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D0DC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843A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8C19" w14:textId="77777777" w:rsidR="00A77B3E" w:rsidRDefault="00061F06">
            <w:r>
              <w:t>RÅ4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6B8D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0392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E1EA" w14:textId="77777777" w:rsidR="00A77B3E" w:rsidRDefault="00061F06"/>
        </w:tc>
      </w:tr>
      <w:tr w:rsidR="00A77B3E" w14:paraId="6A6D03D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F823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2862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375B" w14:textId="77777777" w:rsidR="00A77B3E" w:rsidRDefault="00061F06">
            <w:r>
              <w:t>RÅ5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6C5C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D824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CB4B" w14:textId="77777777" w:rsidR="00A77B3E" w:rsidRDefault="00061F06"/>
        </w:tc>
      </w:tr>
      <w:tr w:rsidR="00A77B3E" w14:paraId="65C36E4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2CCB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5D16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D9DA" w14:textId="77777777" w:rsidR="00A77B3E" w:rsidRDefault="00061F06">
            <w:r>
              <w:t>RÅ6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5744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81BB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94FD" w14:textId="77777777" w:rsidR="00A77B3E" w:rsidRDefault="00061F06"/>
        </w:tc>
      </w:tr>
      <w:tr w:rsidR="00A77B3E" w14:paraId="7912A60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4E65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3FCD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5D6A" w14:textId="77777777" w:rsidR="00A77B3E" w:rsidRDefault="00061F06">
            <w:r>
              <w:t>RÅ7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58FD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C592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15A2" w14:textId="77777777" w:rsidR="00A77B3E" w:rsidRDefault="00061F06"/>
        </w:tc>
      </w:tr>
      <w:tr w:rsidR="00A77B3E" w14:paraId="5A8DB24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C4B1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AC44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911C" w14:textId="77777777" w:rsidR="00A77B3E" w:rsidRDefault="00061F06">
            <w:r>
              <w:t>RÅ8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A1F0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2197" w14:textId="77777777" w:rsidR="00A77B3E" w:rsidRDefault="00061F0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A0E9" w14:textId="77777777" w:rsidR="00A77B3E" w:rsidRDefault="00061F06"/>
        </w:tc>
      </w:tr>
    </w:tbl>
    <w:p w14:paraId="08FD515F" w14:textId="77777777" w:rsidR="00A77B3E" w:rsidRDefault="00061F06"/>
    <w:sectPr w:rsidR="00A77B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35F41" w14:textId="77777777" w:rsidR="00000000" w:rsidRDefault="00061F06">
      <w:r>
        <w:separator/>
      </w:r>
    </w:p>
  </w:endnote>
  <w:endnote w:type="continuationSeparator" w:id="0">
    <w:p w14:paraId="1091762B" w14:textId="77777777" w:rsidR="00000000" w:rsidRDefault="00061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D674C" w14:textId="77777777" w:rsidR="00061F06" w:rsidRDefault="00061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3D445" w14:textId="77777777" w:rsidR="00000000" w:rsidRDefault="00061F06">
    <w:pPr>
      <w:jc w:val="right"/>
    </w:pPr>
    <w:r>
      <w:rPr>
        <w:sz w:val="20"/>
        <w:szCs w:val="20"/>
      </w:rPr>
      <w:t xml:space="preserve">Sida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(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B10C1" w14:textId="77777777" w:rsidR="00061F06" w:rsidRDefault="00061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414B5" w14:textId="77777777" w:rsidR="00000000" w:rsidRDefault="00061F06">
      <w:r>
        <w:separator/>
      </w:r>
    </w:p>
  </w:footnote>
  <w:footnote w:type="continuationSeparator" w:id="0">
    <w:p w14:paraId="0CF15F53" w14:textId="77777777" w:rsidR="00000000" w:rsidRDefault="00061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84867" w14:textId="77777777" w:rsidR="00061F06" w:rsidRDefault="00061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14213" w14:textId="77777777" w:rsidR="00000000" w:rsidRDefault="00061F06">
    <w:bookmarkStart w:id="3" w:name="_GoBack"/>
    <w:bookmarkEnd w:id="3"/>
  </w:p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74"/>
      <w:gridCol w:w="8486"/>
    </w:tblGrid>
    <w:tr w:rsidR="00000000" w14:paraId="1CFA2987" w14:textId="77777777">
      <w:trPr>
        <w:trHeight w:val="900"/>
      </w:trPr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2B0B057" w14:textId="77777777" w:rsidR="00000000" w:rsidRDefault="00061F06"/>
      </w:tc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69C07D" w14:textId="77777777" w:rsidR="00000000" w:rsidRDefault="00061F06">
          <w:pPr>
            <w:jc w:val="right"/>
          </w:pPr>
          <w:r>
            <w:rPr>
              <w:sz w:val="20"/>
              <w:szCs w:val="20"/>
            </w:rPr>
            <w:t>Riskanalys</w:t>
          </w:r>
        </w:p>
        <w:p w14:paraId="570A4ECE" w14:textId="77777777" w:rsidR="00000000" w:rsidRDefault="00061F06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[Pr</w:t>
          </w:r>
          <w:r>
            <w:rPr>
              <w:sz w:val="20"/>
              <w:szCs w:val="20"/>
            </w:rPr>
            <w:t>ojektets namn]</w:t>
          </w:r>
        </w:p>
        <w:p w14:paraId="417E150B" w14:textId="77777777" w:rsidR="00000000" w:rsidRDefault="00061F06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[Datum]</w:t>
          </w:r>
        </w:p>
      </w:tc>
    </w:tr>
  </w:tbl>
  <w:p w14:paraId="4417F46A" w14:textId="77777777" w:rsidR="00000000" w:rsidRDefault="00061F0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15B0C" w14:textId="77777777" w:rsidR="00061F06" w:rsidRDefault="00061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6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22DBDB"/>
  <w15:chartTrackingRefBased/>
  <w15:docId w15:val="{5122A20B-D375-452C-BAD4-307E4D26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28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48"/>
      <w:szCs w:val="48"/>
    </w:rPr>
  </w:style>
  <w:style w:type="paragraph" w:styleId="Subtitle">
    <w:name w:val="Subtitle"/>
    <w:basedOn w:val="Normal"/>
    <w:qFormat/>
    <w:rsid w:val="00EF7B96"/>
    <w:rPr>
      <w:b/>
      <w:bCs/>
      <w:i/>
      <w:iCs/>
      <w:color w:val="999999"/>
      <w:sz w:val="36"/>
      <w:szCs w:val="36"/>
    </w:rPr>
  </w:style>
  <w:style w:type="paragraph" w:styleId="Header">
    <w:name w:val="header"/>
    <w:basedOn w:val="Normal"/>
    <w:link w:val="HeaderChar"/>
    <w:rsid w:val="00061F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1F06"/>
    <w:rPr>
      <w:color w:val="000000"/>
      <w:sz w:val="22"/>
      <w:szCs w:val="22"/>
    </w:rPr>
  </w:style>
  <w:style w:type="paragraph" w:styleId="Footer">
    <w:name w:val="footer"/>
    <w:basedOn w:val="Normal"/>
    <w:link w:val="FooterChar"/>
    <w:rsid w:val="00061F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61F06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595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Johansson</dc:creator>
  <cp:keywords/>
  <cp:lastModifiedBy>Lennart Johansson</cp:lastModifiedBy>
  <cp:revision>2</cp:revision>
  <cp:lastPrinted>1601-01-01T00:00:00Z</cp:lastPrinted>
  <dcterms:created xsi:type="dcterms:W3CDTF">2018-11-19T15:04:00Z</dcterms:created>
  <dcterms:modified xsi:type="dcterms:W3CDTF">2018-11-19T15:04:00Z</dcterms:modified>
</cp:coreProperties>
</file>