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D4AFE" w14:textId="77777777" w:rsidR="00A77B3E" w:rsidRDefault="00C37F49">
      <w:pPr>
        <w:pStyle w:val="Title"/>
      </w:pPr>
      <w:bookmarkStart w:id="0" w:name="h.o6kg7ax3tm57"/>
      <w:bookmarkEnd w:id="0"/>
      <w:r>
        <w:t>Tidsplan</w:t>
      </w:r>
    </w:p>
    <w:p w14:paraId="1B42DA34" w14:textId="77777777" w:rsidR="00A77B3E" w:rsidRDefault="00C37F49"/>
    <w:p w14:paraId="6EB9ADE4" w14:textId="77777777" w:rsidR="00A77B3E" w:rsidRDefault="00C37F49">
      <w:pPr>
        <w:rPr>
          <w:b/>
          <w:bCs/>
        </w:rPr>
      </w:pPr>
      <w:r>
        <w:rPr>
          <w:b/>
          <w:bCs/>
        </w:rPr>
        <w:t>Projektnamn</w:t>
      </w:r>
      <w:r>
        <w:tab/>
      </w:r>
      <w:r>
        <w:tab/>
        <w:t>[Namn på projektet]</w:t>
      </w:r>
    </w:p>
    <w:p w14:paraId="6450FC16" w14:textId="77777777" w:rsidR="00A77B3E" w:rsidRDefault="00C37F49">
      <w:pPr>
        <w:rPr>
          <w:b/>
          <w:bCs/>
        </w:rPr>
      </w:pPr>
      <w:r>
        <w:rPr>
          <w:b/>
          <w:bCs/>
        </w:rPr>
        <w:t>Projektledare</w:t>
      </w:r>
      <w:r>
        <w:rPr>
          <w:b/>
          <w:bCs/>
        </w:rPr>
        <w:tab/>
      </w:r>
      <w:r>
        <w:rPr>
          <w:b/>
          <w:bCs/>
        </w:rPr>
        <w:tab/>
      </w:r>
      <w:r>
        <w:t>[Namn på projektledare]</w:t>
      </w:r>
    </w:p>
    <w:p w14:paraId="11E3C65D" w14:textId="77777777" w:rsidR="00A77B3E" w:rsidRDefault="00C37F49">
      <w:pPr>
        <w:rPr>
          <w:b/>
          <w:bCs/>
        </w:rPr>
      </w:pPr>
      <w:r>
        <w:rPr>
          <w:b/>
          <w:bCs/>
        </w:rPr>
        <w:t>Projektperiod</w:t>
      </w:r>
      <w:r>
        <w:rPr>
          <w:b/>
          <w:bCs/>
        </w:rPr>
        <w:tab/>
      </w:r>
      <w:r>
        <w:rPr>
          <w:b/>
          <w:bCs/>
        </w:rPr>
        <w:tab/>
      </w:r>
      <w:r>
        <w:t>[</w:t>
      </w:r>
      <w:proofErr w:type="spellStart"/>
      <w:r>
        <w:t>Fr.o.m</w:t>
      </w:r>
      <w:proofErr w:type="spellEnd"/>
      <w:r>
        <w:t xml:space="preserve"> - </w:t>
      </w:r>
      <w:proofErr w:type="spellStart"/>
      <w:r>
        <w:t>t.o.m</w:t>
      </w:r>
      <w:proofErr w:type="spellEnd"/>
      <w:r>
        <w:t>]</w:t>
      </w:r>
    </w:p>
    <w:p w14:paraId="6A3DA69D" w14:textId="77777777" w:rsidR="00A77B3E" w:rsidRDefault="00C37F49">
      <w:bookmarkStart w:id="1" w:name="_GoBack"/>
      <w:bookmarkEnd w:id="1"/>
    </w:p>
    <w:p w14:paraId="5A2DC427" w14:textId="77777777" w:rsidR="00A77B3E" w:rsidRDefault="00C37F49">
      <w:pPr>
        <w:pStyle w:val="Heading1"/>
      </w:pPr>
      <w:bookmarkStart w:id="2" w:name="h.eure2zgec5xj"/>
      <w:bookmarkEnd w:id="2"/>
      <w:r>
        <w:t>Milstolpar</w:t>
      </w:r>
    </w:p>
    <w:p w14:paraId="28CAF452" w14:textId="77777777" w:rsidR="00A77B3E" w:rsidRDefault="00C37F49"/>
    <w:p w14:paraId="0D0BB3B3" w14:textId="77777777" w:rsidR="00A77B3E" w:rsidRDefault="00C37F49">
      <w:pPr>
        <w:rPr>
          <w:b/>
          <w:bCs/>
        </w:rPr>
      </w:pPr>
      <w:r>
        <w:rPr>
          <w:b/>
          <w:bCs/>
        </w:rPr>
        <w:t>Milstolpe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#</w:t>
      </w:r>
      <w:r>
        <w:rPr>
          <w:b/>
          <w:bCs/>
        </w:rPr>
        <w:tab/>
        <w:t>Datum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9"/>
        <w:gridCol w:w="1694"/>
        <w:gridCol w:w="4107"/>
      </w:tblGrid>
      <w:tr w:rsidR="00A77B3E" w14:paraId="7DC447F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99F90" w14:textId="77777777" w:rsidR="00A77B3E" w:rsidRDefault="00C37F49">
            <w:r>
              <w:t>Prototyp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B205E" w14:textId="77777777" w:rsidR="00A77B3E" w:rsidRDefault="00C37F49">
            <w:r>
              <w:t>M1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93CE" w14:textId="77777777" w:rsidR="00A77B3E" w:rsidRDefault="00C37F49">
            <w:r>
              <w:t>2013-01-04</w:t>
            </w:r>
          </w:p>
        </w:tc>
      </w:tr>
      <w:tr w:rsidR="00A77B3E" w14:paraId="19EAFC6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7C04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8DD5" w14:textId="77777777" w:rsidR="00A77B3E" w:rsidRDefault="00C37F49">
            <w:r>
              <w:t>M2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1D8E8" w14:textId="77777777" w:rsidR="00A77B3E" w:rsidRDefault="00C37F49"/>
        </w:tc>
      </w:tr>
      <w:tr w:rsidR="00A77B3E" w14:paraId="3907477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814A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EDB8" w14:textId="77777777" w:rsidR="00A77B3E" w:rsidRDefault="00C37F49">
            <w:r>
              <w:t>M3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6CA8" w14:textId="77777777" w:rsidR="00A77B3E" w:rsidRDefault="00C37F49"/>
        </w:tc>
      </w:tr>
      <w:tr w:rsidR="00A77B3E" w14:paraId="62DCF15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8ECB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EC4A" w14:textId="77777777" w:rsidR="00A77B3E" w:rsidRDefault="00C37F49">
            <w:r>
              <w:t>M4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BDE52" w14:textId="77777777" w:rsidR="00A77B3E" w:rsidRDefault="00C37F49"/>
        </w:tc>
      </w:tr>
      <w:tr w:rsidR="00A77B3E" w14:paraId="049EE3E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72B1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D334" w14:textId="77777777" w:rsidR="00A77B3E" w:rsidRDefault="00C37F49">
            <w:r>
              <w:t>M5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691A" w14:textId="77777777" w:rsidR="00A77B3E" w:rsidRDefault="00C37F49"/>
        </w:tc>
      </w:tr>
      <w:tr w:rsidR="00A77B3E" w14:paraId="3861D874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36D6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9DBC" w14:textId="77777777" w:rsidR="00A77B3E" w:rsidRDefault="00C37F49">
            <w:r>
              <w:t>M6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2804" w14:textId="77777777" w:rsidR="00A77B3E" w:rsidRDefault="00C37F49"/>
        </w:tc>
      </w:tr>
      <w:tr w:rsidR="00A77B3E" w14:paraId="2126715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9A0F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7E29B" w14:textId="77777777" w:rsidR="00A77B3E" w:rsidRDefault="00C37F49">
            <w:r>
              <w:t>M7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D0DC8" w14:textId="77777777" w:rsidR="00A77B3E" w:rsidRDefault="00C37F49"/>
        </w:tc>
      </w:tr>
      <w:tr w:rsidR="00A77B3E" w14:paraId="4106AE9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25F1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7AC0" w14:textId="77777777" w:rsidR="00A77B3E" w:rsidRDefault="00C37F49">
            <w:r>
              <w:t>M8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CD652" w14:textId="77777777" w:rsidR="00A77B3E" w:rsidRDefault="00C37F49"/>
        </w:tc>
      </w:tr>
    </w:tbl>
    <w:p w14:paraId="3865273B" w14:textId="77777777" w:rsidR="00A77B3E" w:rsidRDefault="00C37F49"/>
    <w:p w14:paraId="1B9EE1BF" w14:textId="77777777" w:rsidR="00A77B3E" w:rsidRDefault="00C37F49"/>
    <w:p w14:paraId="394711A9" w14:textId="77777777" w:rsidR="00A77B3E" w:rsidRDefault="00C37F49">
      <w:pPr>
        <w:pStyle w:val="Heading1"/>
      </w:pPr>
      <w:bookmarkStart w:id="3" w:name="h.y60jv7z30grg"/>
      <w:bookmarkEnd w:id="3"/>
      <w:r>
        <w:t>Etapper</w:t>
      </w:r>
    </w:p>
    <w:p w14:paraId="767D5FDA" w14:textId="77777777" w:rsidR="00A77B3E" w:rsidRDefault="00C37F49">
      <w:r>
        <w:t xml:space="preserve">alternativt en indelning i </w:t>
      </w:r>
      <w:r>
        <w:t>etapper</w:t>
      </w:r>
    </w:p>
    <w:p w14:paraId="42D317C5" w14:textId="77777777" w:rsidR="00A77B3E" w:rsidRDefault="00C37F49"/>
    <w:p w14:paraId="3743B7DC" w14:textId="77777777" w:rsidR="00A77B3E" w:rsidRDefault="00C37F49">
      <w:pPr>
        <w:rPr>
          <w:b/>
          <w:bCs/>
        </w:rPr>
      </w:pPr>
      <w:r>
        <w:rPr>
          <w:b/>
          <w:bCs/>
        </w:rPr>
        <w:t>Etapp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#</w:t>
      </w:r>
      <w:r>
        <w:rPr>
          <w:b/>
          <w:bCs/>
        </w:rPr>
        <w:tab/>
        <w:t>Längd</w:t>
      </w:r>
      <w:r>
        <w:rPr>
          <w:b/>
          <w:bCs/>
        </w:rPr>
        <w:tab/>
      </w:r>
      <w:r>
        <w:rPr>
          <w:b/>
          <w:bCs/>
        </w:rPr>
        <w:tab/>
        <w:t>Startdatum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8"/>
        <w:gridCol w:w="821"/>
        <w:gridCol w:w="1778"/>
        <w:gridCol w:w="2263"/>
      </w:tblGrid>
      <w:tr w:rsidR="00A77B3E" w14:paraId="410F0478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13DDA" w14:textId="77777777" w:rsidR="00A77B3E" w:rsidRDefault="00C37F49">
            <w:r>
              <w:t>#1 - Utveckling prototyp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EA040" w14:textId="77777777" w:rsidR="00A77B3E" w:rsidRDefault="00C37F49">
            <w:r>
              <w:t>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78BC" w14:textId="77777777" w:rsidR="00A77B3E" w:rsidRDefault="00C37F49">
            <w:r>
              <w:t>2 veckor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2BB0F" w14:textId="77777777" w:rsidR="00A77B3E" w:rsidRDefault="00C37F49">
            <w:r>
              <w:t>2013-01-01</w:t>
            </w:r>
          </w:p>
        </w:tc>
      </w:tr>
      <w:tr w:rsidR="00A77B3E" w14:paraId="7ED6793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B3726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988E" w14:textId="77777777" w:rsidR="00A77B3E" w:rsidRDefault="00C37F49">
            <w:r>
              <w:t>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3ADA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AB10A" w14:textId="77777777" w:rsidR="00A77B3E" w:rsidRDefault="00C37F49"/>
        </w:tc>
      </w:tr>
      <w:tr w:rsidR="00A77B3E" w14:paraId="00E5B3F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0FBF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C111" w14:textId="77777777" w:rsidR="00A77B3E" w:rsidRDefault="00C37F49">
            <w:r>
              <w:t>E3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893D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D9765" w14:textId="77777777" w:rsidR="00A77B3E" w:rsidRDefault="00C37F49"/>
        </w:tc>
      </w:tr>
      <w:tr w:rsidR="00A77B3E" w14:paraId="4C56B788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EB83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BB498" w14:textId="77777777" w:rsidR="00A77B3E" w:rsidRDefault="00C37F49">
            <w:r>
              <w:t>E4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EC71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A9C9A" w14:textId="77777777" w:rsidR="00A77B3E" w:rsidRDefault="00C37F49"/>
        </w:tc>
      </w:tr>
      <w:tr w:rsidR="00A77B3E" w14:paraId="78ABB1F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B25A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E748" w14:textId="77777777" w:rsidR="00A77B3E" w:rsidRDefault="00C37F49">
            <w:r>
              <w:t>E5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6A506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5B84A" w14:textId="77777777" w:rsidR="00A77B3E" w:rsidRDefault="00C37F49"/>
        </w:tc>
      </w:tr>
    </w:tbl>
    <w:p w14:paraId="6DD65A31" w14:textId="77777777" w:rsidR="00A77B3E" w:rsidRDefault="00C37F49"/>
    <w:p w14:paraId="534EFC84" w14:textId="77777777" w:rsidR="00A77B3E" w:rsidRDefault="00C37F49"/>
    <w:p w14:paraId="183A3164" w14:textId="77777777" w:rsidR="00A77B3E" w:rsidRDefault="00C37F49">
      <w:pPr>
        <w:pStyle w:val="Heading1"/>
      </w:pPr>
      <w:bookmarkStart w:id="4" w:name="h.26wee0gdnu5t"/>
      <w:bookmarkEnd w:id="4"/>
      <w:r>
        <w:lastRenderedPageBreak/>
        <w:t>Aktiviteter</w:t>
      </w:r>
    </w:p>
    <w:p w14:paraId="0B859037" w14:textId="77777777" w:rsidR="00A77B3E" w:rsidRDefault="00C37F49"/>
    <w:p w14:paraId="1DFA3B04" w14:textId="77777777" w:rsidR="00A77B3E" w:rsidRDefault="00C37F49">
      <w:pPr>
        <w:rPr>
          <w:b/>
          <w:bCs/>
        </w:rPr>
      </w:pPr>
      <w:r>
        <w:rPr>
          <w:b/>
          <w:bCs/>
        </w:rPr>
        <w:t>Tid</w:t>
      </w:r>
      <w:r>
        <w:rPr>
          <w:b/>
          <w:bCs/>
        </w:rPr>
        <w:tab/>
      </w:r>
      <w:r>
        <w:t>Timmar</w:t>
      </w:r>
    </w:p>
    <w:p w14:paraId="23B6C24D" w14:textId="77777777" w:rsidR="00A77B3E" w:rsidRDefault="00C37F49">
      <w:pPr>
        <w:rPr>
          <w:b/>
          <w:bCs/>
        </w:rPr>
      </w:pPr>
      <w:proofErr w:type="spellStart"/>
      <w:r>
        <w:rPr>
          <w:b/>
          <w:bCs/>
        </w:rPr>
        <w:t>Prio</w:t>
      </w:r>
      <w:proofErr w:type="spellEnd"/>
      <w:r>
        <w:rPr>
          <w:b/>
          <w:bCs/>
        </w:rPr>
        <w:tab/>
      </w:r>
      <w:r>
        <w:t>1 - 5</w:t>
      </w:r>
    </w:p>
    <w:p w14:paraId="3548C024" w14:textId="77777777" w:rsidR="00A77B3E" w:rsidRDefault="00C37F49">
      <w:pPr>
        <w:rPr>
          <w:b/>
          <w:bCs/>
        </w:rPr>
      </w:pPr>
      <w:r>
        <w:rPr>
          <w:b/>
          <w:bCs/>
        </w:rPr>
        <w:t>MS/E</w:t>
      </w:r>
      <w:r>
        <w:rPr>
          <w:b/>
          <w:bCs/>
        </w:rPr>
        <w:tab/>
      </w:r>
      <w:r>
        <w:t>Milstolpe / Etapp</w:t>
      </w:r>
    </w:p>
    <w:p w14:paraId="42FFF973" w14:textId="77777777" w:rsidR="00A77B3E" w:rsidRDefault="00C37F49"/>
    <w:p w14:paraId="7111787B" w14:textId="77777777" w:rsidR="00A77B3E" w:rsidRDefault="00C37F49">
      <w:pPr>
        <w:rPr>
          <w:b/>
          <w:bCs/>
        </w:rPr>
      </w:pPr>
      <w:r>
        <w:rPr>
          <w:b/>
          <w:bCs/>
        </w:rPr>
        <w:t xml:space="preserve">  # </w:t>
      </w:r>
      <w:r>
        <w:rPr>
          <w:b/>
          <w:bCs/>
        </w:rPr>
        <w:tab/>
        <w:t>Aktivitet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Resursbehov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Tid</w:t>
      </w:r>
      <w:r>
        <w:rPr>
          <w:b/>
          <w:bCs/>
        </w:rPr>
        <w:tab/>
      </w:r>
      <w:proofErr w:type="spellStart"/>
      <w:r>
        <w:rPr>
          <w:b/>
          <w:bCs/>
        </w:rPr>
        <w:t>Prio</w:t>
      </w:r>
      <w:proofErr w:type="spellEnd"/>
      <w:r>
        <w:rPr>
          <w:b/>
          <w:bCs/>
        </w:rPr>
        <w:tab/>
        <w:t>MS / E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1"/>
        <w:gridCol w:w="927"/>
        <w:gridCol w:w="928"/>
        <w:gridCol w:w="2387"/>
        <w:gridCol w:w="928"/>
        <w:gridCol w:w="2279"/>
      </w:tblGrid>
      <w:tr w:rsidR="00A77B3E" w14:paraId="3255D6F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005E" w14:textId="77777777" w:rsidR="00A77B3E" w:rsidRDefault="00C37F49">
            <w: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EF63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8F9E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07465" w14:textId="77777777" w:rsidR="00A77B3E" w:rsidRDefault="00C37F49">
            <w:r>
              <w:t>15h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E11EB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4C4D" w14:textId="77777777" w:rsidR="00A77B3E" w:rsidRDefault="00C37F49">
            <w:r>
              <w:t>M1</w:t>
            </w:r>
          </w:p>
        </w:tc>
      </w:tr>
      <w:tr w:rsidR="00A77B3E" w14:paraId="0FC8B49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506B8" w14:textId="77777777" w:rsidR="00A77B3E" w:rsidRDefault="00C37F49">
            <w: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F88C7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FC28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C5769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2240F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2B88" w14:textId="77777777" w:rsidR="00A77B3E" w:rsidRDefault="00C37F49"/>
        </w:tc>
      </w:tr>
      <w:tr w:rsidR="00A77B3E" w14:paraId="40FE97B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058C" w14:textId="77777777" w:rsidR="00A77B3E" w:rsidRDefault="00C37F49">
            <w:r>
              <w:t>A3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9148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C48F1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1637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F0D8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5AC8" w14:textId="77777777" w:rsidR="00A77B3E" w:rsidRDefault="00C37F49"/>
        </w:tc>
      </w:tr>
      <w:tr w:rsidR="00A77B3E" w14:paraId="7C62CDC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F1C9A" w14:textId="77777777" w:rsidR="00A77B3E" w:rsidRDefault="00C37F49">
            <w:r>
              <w:t>A4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009C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93125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4C6E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F8B1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88B3F" w14:textId="77777777" w:rsidR="00A77B3E" w:rsidRDefault="00C37F49"/>
        </w:tc>
      </w:tr>
      <w:tr w:rsidR="00A77B3E" w14:paraId="0D3A70E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EF41" w14:textId="77777777" w:rsidR="00A77B3E" w:rsidRDefault="00C37F49">
            <w:r>
              <w:t>A5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9802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6742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2358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D50A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B3F5" w14:textId="77777777" w:rsidR="00A77B3E" w:rsidRDefault="00C37F49"/>
        </w:tc>
      </w:tr>
      <w:tr w:rsidR="00A77B3E" w14:paraId="7F0973FF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4E65" w14:textId="77777777" w:rsidR="00A77B3E" w:rsidRDefault="00C37F49">
            <w:r>
              <w:t>A6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2652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0961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B62A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40B4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FEBE5" w14:textId="77777777" w:rsidR="00A77B3E" w:rsidRDefault="00C37F49"/>
        </w:tc>
      </w:tr>
      <w:tr w:rsidR="00A77B3E" w14:paraId="4F5060A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0C9A" w14:textId="77777777" w:rsidR="00A77B3E" w:rsidRDefault="00C37F49">
            <w:r>
              <w:t>A7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4394D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1225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E0BF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C7EB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B559F" w14:textId="77777777" w:rsidR="00A77B3E" w:rsidRDefault="00C37F49"/>
        </w:tc>
      </w:tr>
      <w:tr w:rsidR="00A77B3E" w14:paraId="7556641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96AE5" w14:textId="77777777" w:rsidR="00A77B3E" w:rsidRDefault="00C37F49">
            <w:r>
              <w:t>A8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A6CF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4850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FB4D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BBCD" w14:textId="77777777" w:rsidR="00A77B3E" w:rsidRDefault="00C37F4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60A4" w14:textId="77777777" w:rsidR="00A77B3E" w:rsidRDefault="00C37F49"/>
        </w:tc>
      </w:tr>
    </w:tbl>
    <w:p w14:paraId="0E4BCC5C" w14:textId="77777777" w:rsidR="00A77B3E" w:rsidRDefault="00C37F49"/>
    <w:p w14:paraId="0CEBA9D6" w14:textId="77777777" w:rsidR="00A77B3E" w:rsidRDefault="00C37F49">
      <w:pPr>
        <w:pStyle w:val="Heading1"/>
      </w:pPr>
      <w:bookmarkStart w:id="5" w:name="h.4vxmn760g0w3"/>
      <w:bookmarkEnd w:id="5"/>
      <w:r>
        <w:t>GANTT-schema</w:t>
      </w:r>
    </w:p>
    <w:p w14:paraId="47DF2400" w14:textId="77777777" w:rsidR="00A77B3E" w:rsidRDefault="00C37F49"/>
    <w:p w14:paraId="5674E2C0" w14:textId="77777777" w:rsidR="00A77B3E" w:rsidRDefault="00C37F49">
      <w:r>
        <w:t xml:space="preserve">Se separat dokument för enklare GANTT-schema i </w:t>
      </w:r>
      <w:proofErr w:type="spellStart"/>
      <w:r>
        <w:t>excel</w:t>
      </w:r>
      <w:proofErr w:type="spellEnd"/>
      <w:r>
        <w:t xml:space="preserve">. </w:t>
      </w:r>
    </w:p>
    <w:p w14:paraId="5D2BB5EB" w14:textId="77777777" w:rsidR="00A77B3E" w:rsidRDefault="00C37F49"/>
    <w:p w14:paraId="70EECDDD" w14:textId="44DDB605" w:rsidR="00A77B3E" w:rsidRDefault="00C37F49">
      <w:r>
        <w:pict w14:anchorId="145C7A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pt;height:176.25pt" o:allowoverlap="f">
            <v:imagedata r:id="rId7" r:href="rId8"/>
          </v:shape>
        </w:pict>
      </w:r>
    </w:p>
    <w:sectPr w:rsidR="00A77B3E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0AD88" w14:textId="77777777" w:rsidR="00000000" w:rsidRDefault="00C37F49">
      <w:r>
        <w:separator/>
      </w:r>
    </w:p>
  </w:endnote>
  <w:endnote w:type="continuationSeparator" w:id="0">
    <w:p w14:paraId="060A116D" w14:textId="77777777" w:rsidR="00000000" w:rsidRDefault="00C37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267C1" w14:textId="77777777" w:rsidR="00000000" w:rsidRDefault="00C37F49">
    <w:pPr>
      <w:jc w:val="right"/>
    </w:pPr>
    <w:r>
      <w:rPr>
        <w:sz w:val="20"/>
        <w:szCs w:val="20"/>
      </w:rPr>
      <w:t>Sida</w:t>
    </w:r>
    <w:r>
      <w:rPr>
        <w:sz w:val="20"/>
        <w:szCs w:val="20"/>
      </w:rPr>
      <w:t xml:space="preserve">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(</w:t>
    </w:r>
    <w:r>
      <w:rPr>
        <w:sz w:val="20"/>
        <w:szCs w:val="20"/>
      </w:rPr>
      <w:fldChar w:fldCharType="begin"/>
    </w:r>
    <w:r>
      <w:rPr>
        <w:sz w:val="20"/>
        <w:szCs w:val="20"/>
      </w:rPr>
      <w:instrText>NUMPAGES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FC21F" w14:textId="77777777" w:rsidR="00000000" w:rsidRDefault="00C37F49">
      <w:r>
        <w:separator/>
      </w:r>
    </w:p>
  </w:footnote>
  <w:footnote w:type="continuationSeparator" w:id="0">
    <w:p w14:paraId="2BC30F26" w14:textId="77777777" w:rsidR="00000000" w:rsidRDefault="00C37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D478B" w14:textId="77777777" w:rsidR="00000000" w:rsidRDefault="00C37F49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74"/>
      <w:gridCol w:w="8486"/>
    </w:tblGrid>
    <w:tr w:rsidR="00000000" w14:paraId="369FC156" w14:textId="77777777">
      <w:trPr>
        <w:trHeight w:val="900"/>
      </w:trPr>
      <w:tc>
        <w:tcPr>
          <w:tcW w:w="0" w:type="auto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242E57EB" w14:textId="77777777" w:rsidR="00000000" w:rsidRDefault="00C37F49"/>
      </w:tc>
      <w:tc>
        <w:tcPr>
          <w:tcW w:w="0" w:type="auto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20EFA398" w14:textId="77777777" w:rsidR="00000000" w:rsidRDefault="00C37F49">
          <w:pPr>
            <w:jc w:val="right"/>
          </w:pPr>
          <w:r>
            <w:rPr>
              <w:sz w:val="20"/>
              <w:szCs w:val="20"/>
            </w:rPr>
            <w:t>Tidsplan</w:t>
          </w:r>
        </w:p>
        <w:p w14:paraId="2463D42A" w14:textId="77777777" w:rsidR="00000000" w:rsidRDefault="00C37F49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[Projektets namn]</w:t>
          </w:r>
        </w:p>
        <w:p w14:paraId="24CF0FD9" w14:textId="77777777" w:rsidR="00000000" w:rsidRDefault="00C37F49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[Datum]</w:t>
          </w:r>
        </w:p>
      </w:tc>
    </w:tr>
  </w:tbl>
  <w:p w14:paraId="29C8E15A" w14:textId="77777777" w:rsidR="00000000" w:rsidRDefault="00C37F4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C3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673348"/>
  <w15:chartTrackingRefBased/>
  <w15:docId w15:val="{660ABA5F-65FD-4DBC-8563-09BA9E15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28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48"/>
      <w:szCs w:val="48"/>
    </w:rPr>
  </w:style>
  <w:style w:type="paragraph" w:styleId="Subtitle">
    <w:name w:val="Subtitle"/>
    <w:basedOn w:val="Normal"/>
    <w:qFormat/>
    <w:rsid w:val="00EF7B96"/>
    <w:rPr>
      <w:b/>
      <w:bCs/>
      <w:i/>
      <w:iCs/>
      <w:color w:val="999999"/>
      <w:sz w:val="36"/>
      <w:szCs w:val="36"/>
    </w:rPr>
  </w:style>
  <w:style w:type="paragraph" w:styleId="Header">
    <w:name w:val="header"/>
    <w:basedOn w:val="Normal"/>
    <w:link w:val="HeaderChar"/>
    <w:rsid w:val="00C37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37F49"/>
    <w:rPr>
      <w:color w:val="000000"/>
      <w:sz w:val="22"/>
      <w:szCs w:val="22"/>
    </w:rPr>
  </w:style>
  <w:style w:type="paragraph" w:styleId="Footer">
    <w:name w:val="footer"/>
    <w:basedOn w:val="Normal"/>
    <w:link w:val="FooterChar"/>
    <w:rsid w:val="00C37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37F49"/>
    <w:rPr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lenna\AppData\Local\Temp\Image_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572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Johansson</dc:creator>
  <cp:keywords/>
  <cp:lastModifiedBy>Lennart Johansson</cp:lastModifiedBy>
  <cp:revision>2</cp:revision>
  <cp:lastPrinted>1601-01-01T00:00:00Z</cp:lastPrinted>
  <dcterms:created xsi:type="dcterms:W3CDTF">2018-11-19T15:02:00Z</dcterms:created>
  <dcterms:modified xsi:type="dcterms:W3CDTF">2018-11-19T15:02:00Z</dcterms:modified>
</cp:coreProperties>
</file>